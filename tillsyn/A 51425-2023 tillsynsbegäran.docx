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51425-2023 i Bräcke kommun</w:t>
      </w:r>
    </w:p>
    <w:p>
      <w:r>
        <w:t>Detta dokument behandlar höga naturvärden i avverkningsanmälan A 51425-2023 i Bräcke kommun. Denna avverkningsanmälan inkom 2023-10-20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doftticka (VU, §8), knärot (VU, §8), smalfotad taggsvamp (VU), garnlav (NT), kolflarnlav (NT), lunglav (NT), mörk kolflarnlav (NT), rosenticka (NT), skrovlig taggsvamp (NT), tretåig hackspett (NT, §4), ullticka (NT), vedtrappmossa (NT), vit vedfingersvamp (NT), vitgrynig nållav (NT), äggvaxskivling (NT), barkticka (S), bollvitmossa (S), bårdlav (S), dropptaggsvamp (S), gytterlav (S), korallblylav (S), luddlav (S), norrlandslav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51425-2023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6968766, E 563640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3986826"/>
            <wp:docPr id="2" name="Picture 2"/>
            <wp:cNvGraphicFramePr>
              <a:graphicFrameLocks noChangeAspect="1"/>
            </wp:cNvGraphicFramePr>
            <a:graphic>
              <a:graphicData uri="http://schemas.openxmlformats.org/drawingml/2006/picture">
                <pic:pic>
                  <pic:nvPicPr>
                    <pic:cNvPr id="0" name="A 51425-2023 karta knärot.png"/>
                    <pic:cNvPicPr/>
                  </pic:nvPicPr>
                  <pic:blipFill>
                    <a:blip r:embed="rId17"/>
                    <a:stretch>
                      <a:fillRect/>
                    </a:stretch>
                  </pic:blipFill>
                  <pic:spPr>
                    <a:xfrm>
                      <a:off x="0" y="0"/>
                      <a:ext cx="5486400" cy="3986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6968766, E 563640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