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51037-2023 i Bräcke kommun</w:t>
      </w:r>
    </w:p>
    <w:p>
      <w:r>
        <w:t>Detta dokument behandlar höga naturvärden i avverkningsanmälan A 51037-2023 i Bräcke kommun. Denna avverkningsanmälan inkom 2023-10-19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8 naturvårdsarter hittats: doftticka (VU, §8), kolflarnlav (NT), lunglav (NT), skrovellav (NT), bårdlav (S), gytterlav (S), luddlav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6969"/>
            <wp:docPr id="1" name="Picture 1"/>
            <wp:cNvGraphicFramePr>
              <a:graphicFrameLocks noChangeAspect="1"/>
            </wp:cNvGraphicFramePr>
            <a:graphic>
              <a:graphicData uri="http://schemas.openxmlformats.org/drawingml/2006/picture">
                <pic:pic>
                  <pic:nvPicPr>
                    <pic:cNvPr id="0" name="A 51037-2023 karta.png"/>
                    <pic:cNvPicPr/>
                  </pic:nvPicPr>
                  <pic:blipFill>
                    <a:blip r:embed="rId16"/>
                    <a:stretch>
                      <a:fillRect/>
                    </a:stretch>
                  </pic:blipFill>
                  <pic:spPr>
                    <a:xfrm>
                      <a:off x="0" y="0"/>
                      <a:ext cx="5486400" cy="469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6990872, E 554040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