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31470-2024 i Bräcke kommun</w:t>
      </w:r>
    </w:p>
    <w:p>
      <w:r>
        <w:t>Detta dokument behandlar höga naturvärden i avverkningsanmälan A 31470-2024 i Bräcke kommun. Denna avverkningsanmälan inkom 2024-08-01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sprickporing (VU), spricktaggsvamp (VU), dofttaggsvamp (NT), garnlav (NT), grantaggsvamp (NT), granticka (NT), spillkråka (NT, §4), tretåig hackspett (NT, §4), ullticka (NT), äggvaxskivling (NT), dropptaggsvamp (S), skarp dropptaggsvamp (S), stuplav (S), svart trolldruva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31470-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6955250, E 555359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548554"/>
            <wp:docPr id="2" name="Picture 2"/>
            <wp:cNvGraphicFramePr>
              <a:graphicFrameLocks noChangeAspect="1"/>
            </wp:cNvGraphicFramePr>
            <a:graphic>
              <a:graphicData uri="http://schemas.openxmlformats.org/drawingml/2006/picture">
                <pic:pic>
                  <pic:nvPicPr>
                    <pic:cNvPr id="0" name="A 31470-2024 karta knärot.png"/>
                    <pic:cNvPicPr/>
                  </pic:nvPicPr>
                  <pic:blipFill>
                    <a:blip r:embed="rId17"/>
                    <a:stretch>
                      <a:fillRect/>
                    </a:stretch>
                  </pic:blipFill>
                  <pic:spPr>
                    <a:xfrm>
                      <a:off x="0" y="0"/>
                      <a:ext cx="5486400" cy="4548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6955250, E 555359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