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23729-2024 i Bräcke kommun</w:t>
      </w:r>
    </w:p>
    <w:p>
      <w:r>
        <w:t>Detta dokument behandlar höga naturvärden i avverkningsanmälan A 23729-2024 i Bräcke kommun. Denna avverkningsanmälan inkom 2024-06-11 23:00:30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doftticka (VU, §8), blanksvart spiklav (NT), kolflarnlav (NT),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3729-2024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6987263, E 528882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