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22983-2024 i Bräcke kommun</w:t>
      </w:r>
    </w:p>
    <w:p>
      <w:r>
        <w:t>Detta dokument behandlar höga naturvärden i avverkningsanmälan A 22983-2024 i Bräcke kommun. Denna avverkningsanmälan inkom 2024-06-06 22:40:39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mörk kolflarnlav (NT), skrovellav (NT), tretåig hackspett (NT, §4), vedskivlav (NT), korallblylav (S), luddlav (S) och mörk husmossa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22983-2024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6991803, E 564552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2298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6991803, E 564552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