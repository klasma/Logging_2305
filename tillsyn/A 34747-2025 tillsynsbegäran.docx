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34747-2025 i Bräcke kommun</w:t>
      </w:r>
    </w:p>
    <w:p>
      <w:r>
        <w:t>Detta dokument behandlar höga naturvärden i avverkningsanmälan A 34747-2025 i Bräcke kommun. Denna avverkningsanmälan inkom 2025-07-10 14:45:54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gräddporing (VU), dvärgbägarlav (NT), garnlav (NT), lunglav (NT), orange taggsvamp (NT), skrovellav (NT), talltita (NT, §4),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34747-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6984523, E 558445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