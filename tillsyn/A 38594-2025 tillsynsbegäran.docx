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38594-2025 i Bräcke kommun</w:t>
      </w:r>
    </w:p>
    <w:p>
      <w:r>
        <w:t>Detta dokument behandlar höga naturvärden i avverkningsanmälan A 38594-2025 i Bräcke kommun. Denna avverkningsanmälan inkom 2025-08-15 11:45:45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granticka (NT), lunglav (NT), tretåig hackspett (NT, §4), barkticka (S), bårdlav (S), stuplav (S) och ögonpyrola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1691"/>
            <wp:docPr id="1" name="Picture 1"/>
            <wp:cNvGraphicFramePr>
              <a:graphicFrameLocks noChangeAspect="1"/>
            </wp:cNvGraphicFramePr>
            <a:graphic>
              <a:graphicData uri="http://schemas.openxmlformats.org/drawingml/2006/picture">
                <pic:pic>
                  <pic:nvPicPr>
                    <pic:cNvPr id="0" name="A 38594-2025 karta.png"/>
                    <pic:cNvPicPr/>
                  </pic:nvPicPr>
                  <pic:blipFill>
                    <a:blip r:embed="rId16"/>
                    <a:stretch>
                      <a:fillRect/>
                    </a:stretch>
                  </pic:blipFill>
                  <pic:spPr>
                    <a:xfrm>
                      <a:off x="0" y="0"/>
                      <a:ext cx="5486400" cy="3511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6973622, E 555208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4088933"/>
            <wp:docPr id="2" name="Picture 2"/>
            <wp:cNvGraphicFramePr>
              <a:graphicFrameLocks noChangeAspect="1"/>
            </wp:cNvGraphicFramePr>
            <a:graphic>
              <a:graphicData uri="http://schemas.openxmlformats.org/drawingml/2006/picture">
                <pic:pic>
                  <pic:nvPicPr>
                    <pic:cNvPr id="0" name="A 38594-2025 karta knärot.png"/>
                    <pic:cNvPicPr/>
                  </pic:nvPicPr>
                  <pic:blipFill>
                    <a:blip r:embed="rId17"/>
                    <a:stretch>
                      <a:fillRect/>
                    </a:stretch>
                  </pic:blipFill>
                  <pic:spPr>
                    <a:xfrm>
                      <a:off x="0" y="0"/>
                      <a:ext cx="5486400" cy="4088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6973622, E 555208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