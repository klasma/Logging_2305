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50503-2023 i Bräcke kommun</w:t>
      </w:r>
    </w:p>
    <w:p>
      <w:r>
        <w:t>Detta dokument behandlar höga naturvärden i avverkningsanmälan A 50503-2023 i Bräcke kommun. Denna avverkningsanmälan inkom 2023-10-17 00:00:00 och omfattar 66,9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fläckporing (VU), goliatmusseron (VU), jättemusseron (VU), lakritsmusseron (VU), smalfotad taggsvamp (VU), blanksvart spiklav (NT), blå taggsvamp (NT), dofttaggsvamp (NT), dvärgbägarlav (NT), garnlav (NT), lunglav (NT), orange taggsvamp (NT), reliktbock (NT), rosenticka (NT), skrovlig taggsvamp (NT), svart taggsvamp (NT), talltaggsvamp (NT), vaddporing (NT), vedskivlav (NT), dropptaggsvamp (S), skarp dropptaggsvamp (S), svavelriska (S) och tjäder (§4).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5050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6961027, E 544811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