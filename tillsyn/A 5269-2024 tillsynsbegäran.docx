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5269-2024 i Bräcke kommun</w:t>
      </w:r>
    </w:p>
    <w:p>
      <w:r>
        <w:t>Detta dokument behandlar höga naturvärden i avverkningsanmälan A 5269-2024 i Bräcke kommun. Denna avverkningsanmälan inkom 2024-02-08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granticka (NT), lunglav (NT), skogshare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526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6992445, E 564874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278063"/>
            <wp:docPr id="2" name="Picture 2"/>
            <wp:cNvGraphicFramePr>
              <a:graphicFrameLocks noChangeAspect="1"/>
            </wp:cNvGraphicFramePr>
            <a:graphic>
              <a:graphicData uri="http://schemas.openxmlformats.org/drawingml/2006/picture">
                <pic:pic>
                  <pic:nvPicPr>
                    <pic:cNvPr id="0" name="A 5269-2024 karta knärot.png"/>
                    <pic:cNvPicPr/>
                  </pic:nvPicPr>
                  <pic:blipFill>
                    <a:blip r:embed="rId17"/>
                    <a:stretch>
                      <a:fillRect/>
                    </a:stretch>
                  </pic:blipFill>
                  <pic:spPr>
                    <a:xfrm>
                      <a:off x="0" y="0"/>
                      <a:ext cx="5486400" cy="7278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6992445, E 564874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