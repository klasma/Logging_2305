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58085-2024 i Bräcke kommun</w:t>
      </w:r>
    </w:p>
    <w:p>
      <w:r>
        <w:t>Detta dokument behandlar höga naturvärden i avverkningsanmälan A 58085-2024 i Bräcke kommun. Denna avverkningsanmälan inkom 2024-12-06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lunglav (NT), tretåig hackspett (NT, §4), ullticka (NT), vitgrynig nållav (NT), barkkornlav (S), luddlav (S), mörk husmossa (S),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085-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6974560, E 545250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6473264"/>
            <wp:docPr id="2" name="Picture 2"/>
            <wp:cNvGraphicFramePr>
              <a:graphicFrameLocks noChangeAspect="1"/>
            </wp:cNvGraphicFramePr>
            <a:graphic>
              <a:graphicData uri="http://schemas.openxmlformats.org/drawingml/2006/picture">
                <pic:pic>
                  <pic:nvPicPr>
                    <pic:cNvPr id="0" name="A 58085-2024 karta knärot.png"/>
                    <pic:cNvPicPr/>
                  </pic:nvPicPr>
                  <pic:blipFill>
                    <a:blip r:embed="rId17"/>
                    <a:stretch>
                      <a:fillRect/>
                    </a:stretch>
                  </pic:blipFill>
                  <pic:spPr>
                    <a:xfrm>
                      <a:off x="0" y="0"/>
                      <a:ext cx="5486400" cy="647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6974560, E 545250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