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43461-2025 i Bräcke kommun</w:t>
      </w:r>
    </w:p>
    <w:p>
      <w:r>
        <w:t>Detta dokument behandlar höga naturvärden i avverkningsanmälan A 43461-2025 i Bräcke kommun. Denna avverkningsanmälan inkom 2025-09-11 11:15:41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4 naturvårdsarter hittats: doftticka (VU, §8), doftskinn (NT), lunglav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43461-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6991834, E 545613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