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49293-2025 i Bräcke kommun</w:t>
      </w:r>
    </w:p>
    <w:p>
      <w:r>
        <w:t>Detta dokument behandlar höga naturvärden i avverkningsanmälan A 49293-2025 i Bräcke kommun. Denna avverkningsanmälan inkom 2025-10-08 12:46:25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9293-2025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6952145, E 512669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