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41199-2025 i Bräcke kommun</w:t>
      </w:r>
    </w:p>
    <w:p>
      <w:r>
        <w:t>Detta dokument behandlar höga naturvärden i avverkningsanmälan A 41199-2025 i Bräcke kommun. Denna avverkningsanmälan inkom 2025-08-29 13:46:05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garnlav (NT), granticka (NT), lunglav (NT), skrovellav (NT), tallticka (NT), luddlav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1199-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6978090, E 554256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