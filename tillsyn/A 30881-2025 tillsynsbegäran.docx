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30881-2025 i Bräcke kommun</w:t>
      </w:r>
    </w:p>
    <w:p>
      <w:r>
        <w:t>Detta dokument behandlar höga naturvärden i avverkningsanmälan A 30881-2025 i Bräcke kommun. Denna avverkningsanmälan inkom 2025-06-24 08:17:21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lappticka (VU), rosenticka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30881-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6963447, E 541340 i SWEREF 99 TM.</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30881-2025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6963447, E 541340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