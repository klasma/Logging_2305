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67343-2021 i Bräcke kommun</w:t>
      </w:r>
    </w:p>
    <w:p>
      <w:r>
        <w:t>Detta dokument behandlar höga naturvärden i avverkningsanmälan A 67343-2021 i Bräcke kommun. Denna avverkningsanmälan inkom 2021-11-23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doftskinn (NT), garnlav (NT), järpe (NT, §4), lunglav (NT), ullticka (NT), grönpyrola (S), guckusko (S, §7), korallblylav (S), luddlav (S), spindelblomster (S, §8)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7343-2021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6964064, E 540857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guckusko (S, §7),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552091"/>
            <wp:docPr id="2" name="Picture 2"/>
            <wp:cNvGraphicFramePr>
              <a:graphicFrameLocks noChangeAspect="1"/>
            </wp:cNvGraphicFramePr>
            <a:graphic>
              <a:graphicData uri="http://schemas.openxmlformats.org/drawingml/2006/picture">
                <pic:pic>
                  <pic:nvPicPr>
                    <pic:cNvPr id="0" name="A 67343-2021 karta knärot.png"/>
                    <pic:cNvPicPr/>
                  </pic:nvPicPr>
                  <pic:blipFill>
                    <a:blip r:embed="rId17"/>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6964064, E 540857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