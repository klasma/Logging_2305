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8515-2025 i Bräcke kommun</w:t>
      </w:r>
    </w:p>
    <w:p>
      <w:r>
        <w:t>Detta dokument behandlar höga naturvärden i avverkningsanmälan A 8515-2025 i Bräcke kommun. Denna avverkningsanmälan inkom 2025-02-21 13:15:27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smultronkantarell (VU), tajgataggsvamp (VU), blanksvart spiklav (NT), blågrå svartspik (NT), dvärgbägarlav (NT), kolflarnlav (NT), kortskaftad ärgspik (NT), lunglav (NT), motaggsvamp (NT), mörk kolflarnlav (NT), svart taggsvamp (NT), talltita (NT, §4), ullticka (NT), vaddporing (NT), vedflamlav (NT), vedskivlav (NT), vedtrappmossa (NT), vitplätt (NT), dropptaggsvamp (S), dvärgtufs (S), gulnål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8515-2025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6992619, E 552167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8515-2025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6992619, E 552167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