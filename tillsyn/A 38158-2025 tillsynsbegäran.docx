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38158-2025 i Bräcke kommun</w:t>
      </w:r>
    </w:p>
    <w:p>
      <w:r>
        <w:t>Detta dokument behandlar höga naturvärden i avverkningsanmälan A 38158-2025 i Bräcke kommun. Denna avverkningsanmälan inkom 2025-08-13 14:45:52 och omfattar 19,9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8158-2025 karta.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6958917, E 557179 i SWEREF 99 TM.</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