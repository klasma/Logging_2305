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31450-2025 i Bräcke kommun</w:t>
      </w:r>
    </w:p>
    <w:p>
      <w:r>
        <w:t>Detta dokument behandlar höga naturvärden i avverkningsanmälan A 31450-2025 i Bräcke kommun. Denna avverkningsanmälan inkom 2025-06-25 12:45:32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450-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6974265, E 556643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