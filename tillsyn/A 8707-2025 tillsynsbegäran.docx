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8707-2025 i Bräcke kommun</w:t>
      </w:r>
    </w:p>
    <w:p>
      <w:r>
        <w:t>Detta dokument behandlar höga naturvärden i avverkningsanmälan A 8707-2025 i Bräcke kommun. Denna avverkningsanmälan inkom 2025-02-24 11:46:17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kandelabersvamp (NT), kolflarnlav (NT), kortskaftad ärgspik (NT), mörk kolflarnlav (NT), ullticka (NT) och grönkulla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8707-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6981070, E 527265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grönkulla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8707-2025 karta knärot.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6981070, E 527265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