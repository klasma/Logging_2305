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31731-2025 i Bräcke kommun</w:t>
      </w:r>
    </w:p>
    <w:p>
      <w:r>
        <w:t>Detta dokument behandlar höga naturvärden i avverkningsanmälan A 31731-2025 i Bräcke kommun. Denna avverkningsanmälan inkom 2025-06-26 11:16:40 och omfattar 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doftskinn (NT), gammelgransskål (NT), lunglav (NT), nordtagging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731-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6943305, E 519130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