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22929-2025 i Bräcke kommun</w:t>
      </w:r>
    </w:p>
    <w:p>
      <w:r>
        <w:t>Detta dokument behandlar höga naturvärden i avverkningsanmälan A 22929-2025 i Bräcke kommun. Denna avverkningsanmälan inkom 2025-05-13 10:45:45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granticka (NT), kolflarnlav (NT), lunglav (NT), mörk kolflarnlav (NT), ullticka (NT), vedskivlav (NT), vedtrappmossa (NT), bårdlav (S), dropptaggsvamp (S), gytterlav (S), luddlav (S), mörk husmossa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22929-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6968427, E 541937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22929-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6968427, E 541937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