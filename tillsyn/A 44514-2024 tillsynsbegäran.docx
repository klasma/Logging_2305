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44514-2024 i Bräcke kommun</w:t>
      </w:r>
    </w:p>
    <w:p>
      <w:r>
        <w:t>Detta dokument behandlar höga naturvärden i avverkningsanmälan A 44514-2024 i Bräcke kommun. Denna avverkningsanmälan inkom 2024-10-09 10:15:33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7 naturvårdsarter hittats: dvärgbägarlav (NT), kolflarnlav (NT), lunglav (NT), skrovellav (NT), bårdlav (S), skinnlav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44514-2024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6987633, E 528422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