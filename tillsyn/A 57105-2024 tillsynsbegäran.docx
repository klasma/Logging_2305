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57105-2024 i Bräcke kommun</w:t>
      </w:r>
    </w:p>
    <w:p>
      <w:r>
        <w:t>Detta dokument behandlar höga naturvärden i avverkningsanmälan A 57105-2024 i Bräcke kommun. Denna avverkningsanmälan inkom 2024-12-03 08:36:54 och omfattar 1,7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3 naturvårdsarter hittats: garnlav (NT), lunglav (NT) och ullticka (NT). Av dessa är 3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56028"/>
            <wp:docPr id="1" name="Picture 1"/>
            <wp:cNvGraphicFramePr>
              <a:graphicFrameLocks noChangeAspect="1"/>
            </wp:cNvGraphicFramePr>
            <a:graphic>
              <a:graphicData uri="http://schemas.openxmlformats.org/drawingml/2006/picture">
                <pic:pic>
                  <pic:nvPicPr>
                    <pic:cNvPr id="0" name="A 57105-2024 karta.png"/>
                    <pic:cNvPicPr/>
                  </pic:nvPicPr>
                  <pic:blipFill>
                    <a:blip r:embed="rId16"/>
                    <a:stretch>
                      <a:fillRect/>
                    </a:stretch>
                  </pic:blipFill>
                  <pic:spPr>
                    <a:xfrm>
                      <a:off x="0" y="0"/>
                      <a:ext cx="5486400" cy="565602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6967933, E 520354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