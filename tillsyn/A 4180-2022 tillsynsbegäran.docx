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4180-2022 i Bräcke kommun</w:t>
      </w:r>
    </w:p>
    <w:p>
      <w:r>
        <w:t>Detta dokument behandlar höga naturvärden i avverkningsanmälan A 4180-2022 i Bräcke kommun. Denna avverkningsanmälan inkom 2022-01-27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skogsfru (NT,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4180-2022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6954067, E 508147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skogsfru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1.63 ha med buffertzonerna och får av detta skäl inte avverkas.</w:t>
      </w:r>
    </w:p>
    <w:p>
      <w:pPr>
        <w:pStyle w:val="Caption"/>
      </w:pPr>
      <w:r>
        <w:drawing>
          <wp:inline xmlns:a="http://schemas.openxmlformats.org/drawingml/2006/main" xmlns:pic="http://schemas.openxmlformats.org/drawingml/2006/picture">
            <wp:extent cx="5486400" cy="5716786"/>
            <wp:docPr id="2" name="Picture 2"/>
            <wp:cNvGraphicFramePr>
              <a:graphicFrameLocks noChangeAspect="1"/>
            </wp:cNvGraphicFramePr>
            <a:graphic>
              <a:graphicData uri="http://schemas.openxmlformats.org/drawingml/2006/picture">
                <pic:pic>
                  <pic:nvPicPr>
                    <pic:cNvPr id="0" name="A 4180-2022 karta knärot.png"/>
                    <pic:cNvPicPr/>
                  </pic:nvPicPr>
                  <pic:blipFill>
                    <a:blip r:embed="rId17"/>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6954067, E 508147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