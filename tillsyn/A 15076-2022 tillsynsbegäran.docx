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15076-2022 i Bräcke kommun</w:t>
      </w:r>
    </w:p>
    <w:p>
      <w:r>
        <w:t>Detta dokument behandlar höga naturvärden i avverkningsanmälan A 15076-2022 i Bräcke kommun. Denna avverkningsanmälan inkom 2022-04-06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15076-2022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6961851, E 527672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