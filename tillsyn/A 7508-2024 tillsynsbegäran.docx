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7508-2024 i Bräcke kommun</w:t>
      </w:r>
    </w:p>
    <w:p>
      <w:r>
        <w:t>Detta dokument behandlar höga naturvärden i avverkningsanmälan A 7508-2024 i Bräcke kommun. Denna avverkningsanmälan inkom 2024-02-25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29 naturvårdsarter hittats: knärot (VU, §8), mörk rödprick (VU), rynkskinn (VU), brunpudrad nållav (NT), gammelgransskål (NT), garnlav (NT), kolflarnlav (NT), liten svartspik (NT), lunglav (NT), mörk kolflarnlav (NT), rosenticka (NT), solfjäderlav (NT), tretåig hackspett (NT, §4), ullticka (NT), vedskivlav (NT), vedtrappmossa (NT), vitgrynig nållav (NT), bårdlav (S), luddlav (S), mörk husmossa (S), norrlandslav (S), rostfläck (S), skinnlav (S), spindelblomster (S, §8), stuplav (S), vedticka (S), ögonpyrola (S), nattviol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7508-2024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6991621, E 564458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spindelblomster (S,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228742"/>
            <wp:docPr id="2" name="Picture 2"/>
            <wp:cNvGraphicFramePr>
              <a:graphicFrameLocks noChangeAspect="1"/>
            </wp:cNvGraphicFramePr>
            <a:graphic>
              <a:graphicData uri="http://schemas.openxmlformats.org/drawingml/2006/picture">
                <pic:pic>
                  <pic:nvPicPr>
                    <pic:cNvPr id="0" name="A 7508-2024 karta knärot.png"/>
                    <pic:cNvPicPr/>
                  </pic:nvPicPr>
                  <pic:blipFill>
                    <a:blip r:embed="rId17"/>
                    <a:stretch>
                      <a:fillRect/>
                    </a:stretch>
                  </pic:blipFill>
                  <pic:spPr>
                    <a:xfrm>
                      <a:off x="0" y="0"/>
                      <a:ext cx="5486400" cy="4228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6991621, E 564458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