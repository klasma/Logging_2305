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21412-2025 i Bräcke kommun</w:t>
      </w:r>
    </w:p>
    <w:p>
      <w:r>
        <w:t>Detta dokument behandlar höga naturvärden i avverkningsanmälan A 21412-2025 i Bräcke kommun. Denna avverkningsanmälan inkom 2025-05-05 11:47:03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kransrams (S), svart trolldruva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21412-2025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6948622, E 531753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