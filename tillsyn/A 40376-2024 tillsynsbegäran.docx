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40376-2024 i Bräcke kommun</w:t>
      </w:r>
    </w:p>
    <w:p>
      <w:r>
        <w:t>Detta dokument behandlar höga naturvärden i avverkningsanmälan A 40376-2024 i Bräcke kommun. Denna avverkningsanmälan inkom 2024-09-20 09:45:23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dvärgbägarlav (NT), kolflarnlav (NT), mörk kolflarnlav (NT), vedflamlav (NT), vedskivlav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0376-2024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6958742, E 545569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9001520"/>
            <wp:docPr id="2" name="Picture 2"/>
            <wp:cNvGraphicFramePr>
              <a:graphicFrameLocks noChangeAspect="1"/>
            </wp:cNvGraphicFramePr>
            <a:graphic>
              <a:graphicData uri="http://schemas.openxmlformats.org/drawingml/2006/picture">
                <pic:pic>
                  <pic:nvPicPr>
                    <pic:cNvPr id="0" name="A 40376-2024 karta knärot.png"/>
                    <pic:cNvPicPr/>
                  </pic:nvPicPr>
                  <pic:blipFill>
                    <a:blip r:embed="rId17"/>
                    <a:stretch>
                      <a:fillRect/>
                    </a:stretch>
                  </pic:blipFill>
                  <pic:spPr>
                    <a:xfrm>
                      <a:off x="0" y="0"/>
                      <a:ext cx="5486400" cy="90015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6958742, E 545569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