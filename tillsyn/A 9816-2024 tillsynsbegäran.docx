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9816-2024 i Bräcke kommun</w:t>
      </w:r>
    </w:p>
    <w:p>
      <w:r>
        <w:t>Detta dokument behandlar höga naturvärden i avverkningsanmälan A 9816-2024 i Bräcke kommun. Denna avverkningsanmälan inkom 2024-03-12 01:05:10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16-2024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6983746, E 536960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9816-2024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6983746, E 536960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