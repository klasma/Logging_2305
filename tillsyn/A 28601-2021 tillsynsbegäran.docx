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28601-2021 i Bräcke kommun</w:t>
      </w:r>
    </w:p>
    <w:p>
      <w:r>
        <w:t>Detta dokument behandlar höga naturvärden i avverkningsanmälan A 28601-2021 i Bräcke kommun. Denna avverkningsanmälan inkom 2021-06-09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blå taggsvamp (NT), brunpudrad nållav (NT), garnlav (NT), kolflarnlav (NT), kortskaftad ärgspik (NT), lunglav (NT), mörk kolflarnlav (NT), skrovellav (NT), spillkråka (NT, §4), talltita (NT, §4), tretåig hackspett (NT, §4), vedskivlav (NT), bollvitmossa (S), dropptaggsvamp (S), norrlandslav (S), stuplav (S), lavskrika (§4)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8601-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6960277, E 547998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lavskrika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28601-2021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6960277, E 547998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