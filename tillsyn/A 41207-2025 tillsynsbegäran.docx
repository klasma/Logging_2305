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41207-2025 i Bräcke kommun</w:t>
      </w:r>
    </w:p>
    <w:p>
      <w:r>
        <w:t>Detta dokument behandlar höga naturvärden i avverkningsanmälan A 41207-2025 i Bräcke kommun. Denna avverkningsanmälan inkom 2025-08-29 13:50:29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knärot (VU, §8), liten aspgelélav (VU), rynkskinn (VU), sprickporing (VU), garnlav (NT), koralltaggsvamp (NT), liten svartspik (NT), lunglav (NT), mjölig dropplav (NT), rosenticka (NT), skrovellav (NT), stiftgelélav (NT), tretåig hackspett (NT, §4), ullticka (NT), vedtrappmossa (NT), vitgrynig nållav (NT), barkkornlav (S), gulnål (S), korallblylav (S), luddlav (S), norrlandslav (S), rostfläck (S), skinnlav (S), skuggblåslav (S), stuplav (S), vedticka (S), ögonpyrola (S) och kungsfågel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1207-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6981326, E 515088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41207-2025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6981326, E 515088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