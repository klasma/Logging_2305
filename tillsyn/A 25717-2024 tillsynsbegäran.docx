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25717-2024 i Bräcke kommun</w:t>
      </w:r>
    </w:p>
    <w:p>
      <w:r>
        <w:t>Detta dokument behandlar höga naturvärden i avverkningsanmälan A 25717-2024 i Bräcke kommun. Denna avverkningsanmälan inkom 2024-06-20 22:40:13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71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6998853, E 519787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5717-2024 karta knärot.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6998853, E 519787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