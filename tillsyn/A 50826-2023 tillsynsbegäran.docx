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50826-2023 i Bräcke kommun</w:t>
      </w:r>
    </w:p>
    <w:p>
      <w:r>
        <w:t>Detta dokument behandlar höga naturvärden i avverkningsanmälan A 50826-2023 i Bräcke kommun. Denna avverkningsanmälan inkom 2023-10-18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borsttagging (VU), jättemusseron (VU), spadskinn (VU), torrmusseron (VU), blå taggsvamp (NT), garnlav (NT), grantaggsvamp (NT), lunglav (NT), mjölsvärting (NT), svart taggsvamp (NT), talltita (NT, §4), tretåig hackspett (NT, §4), vaxspindling (NT), bollvitmossa (S), dropptaggsvamp (S), korallblylav (S) och skarp dropptaggsvamp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4147"/>
            <wp:docPr id="1" name="Picture 1"/>
            <wp:cNvGraphicFramePr>
              <a:graphicFrameLocks noChangeAspect="1"/>
            </wp:cNvGraphicFramePr>
            <a:graphic>
              <a:graphicData uri="http://schemas.openxmlformats.org/drawingml/2006/picture">
                <pic:pic>
                  <pic:nvPicPr>
                    <pic:cNvPr id="0" name="A 50826-2023 karta.png"/>
                    <pic:cNvPicPr/>
                  </pic:nvPicPr>
                  <pic:blipFill>
                    <a:blip r:embed="rId16"/>
                    <a:stretch>
                      <a:fillRect/>
                    </a:stretch>
                  </pic:blipFill>
                  <pic:spPr>
                    <a:xfrm>
                      <a:off x="0" y="0"/>
                      <a:ext cx="5486400" cy="2554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6968833, E 564603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