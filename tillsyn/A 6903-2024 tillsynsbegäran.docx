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6903-2024 i Bräcke kommun</w:t>
      </w:r>
    </w:p>
    <w:p>
      <w:r>
        <w:t>Detta dokument behandlar höga naturvärden i avverkningsanmälan A 6903-2024 i Bräcke kommun. Denna avverkningsanmälan inkom 2024-02-20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6903-2024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6992984, E 563540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6903-2024 karta knärot.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6992984, E 563540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