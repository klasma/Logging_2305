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31378-2025 i Bräcke kommun</w:t>
      </w:r>
    </w:p>
    <w:p>
      <w:r>
        <w:t>Detta dokument behandlar höga naturvärden i avverkningsanmälan A 31378-2025 i Bräcke kommun. Denna avverkningsanmälan inkom 2025-06-25 10:45:37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gränsticka (NT), lunglav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31378-2025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6952641, E 555025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955408"/>
            <wp:docPr id="2" name="Picture 2"/>
            <wp:cNvGraphicFramePr>
              <a:graphicFrameLocks noChangeAspect="1"/>
            </wp:cNvGraphicFramePr>
            <a:graphic>
              <a:graphicData uri="http://schemas.openxmlformats.org/drawingml/2006/picture">
                <pic:pic>
                  <pic:nvPicPr>
                    <pic:cNvPr id="0" name="A 31378-2025 karta knärot.png"/>
                    <pic:cNvPicPr/>
                  </pic:nvPicPr>
                  <pic:blipFill>
                    <a:blip r:embed="rId17"/>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6952641, E 555025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