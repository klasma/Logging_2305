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13548-2024 i Bräcke kommun</w:t>
      </w:r>
    </w:p>
    <w:p>
      <w:r>
        <w:t>Detta dokument behandlar höga naturvärden i avverkningsanmälan A 13548-2024 i Bräcke kommun. Denna avverkningsanmälan inkom 2024-04-05 22:53:01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dvärgbägarlav (NT), kolflarnlav (NT), motaggsvamp (NT), skinnlav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3548-2024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6986887, E 527978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