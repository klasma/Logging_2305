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49645-2023 i Bräcke kommun</w:t>
      </w:r>
    </w:p>
    <w:p>
      <w:r>
        <w:t>Detta dokument behandlar höga naturvärden i avverkningsanmälan A 49645-2023 i Bräcke kommun. Denna avverkningsanmälan inkom 2023-10-12 00:00:00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20 naturvårdsarter hittats: fläckporing (VU), dvärgbägarlav (NT), gammelgransskål (NT), garnlav (NT), granticka (NT), gränsticka (NT), kolflarnlav (NT), kortskaftad ärgspik (NT), lunglav (NT), mörk kolflarnlav (NT), tretåig hackspett (NT, §4), ullticka (NT), vedflamlav (NT), vedskivlav (NT), vedtrappmossa (NT), vitplätt (NT), dropptaggsvamp (S), skuggblåslav (S), stuplav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49645-2023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6966552, E 543104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