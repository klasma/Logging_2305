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54050-2023 i Bräcke kommun</w:t>
      </w:r>
    </w:p>
    <w:p>
      <w:r>
        <w:t>Detta dokument behandlar höga naturvärden i avverkningsanmälan A 54050-2023 i Bräcke kommun. Denna avverkningsanmälan inkom 2023-11-01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smalfotad taggsvamp (VU), blanksvart spiklav (NT), blå taggsvamp (NT), dvärgbägarlav (NT), kolflarnlav (NT), lunglav (NT), mörk kolflarnlav (NT), nordtagging (NT), orange taggsvamp (NT), skrovlig taggsvamp (NT), svart taggsvamp (NT), tallriska (NT), talltita (NT, §4), vaxspindling (NT), vitplätt (NT), dropptaggsvamp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54050-2023 karta.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6964771, E 550850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10516148"/>
            <wp:docPr id="2" name="Picture 2"/>
            <wp:cNvGraphicFramePr>
              <a:graphicFrameLocks noChangeAspect="1"/>
            </wp:cNvGraphicFramePr>
            <a:graphic>
              <a:graphicData uri="http://schemas.openxmlformats.org/drawingml/2006/picture">
                <pic:pic>
                  <pic:nvPicPr>
                    <pic:cNvPr id="0" name="A 54050-2023 karta knärot.png"/>
                    <pic:cNvPicPr/>
                  </pic:nvPicPr>
                  <pic:blipFill>
                    <a:blip r:embed="rId17"/>
                    <a:stretch>
                      <a:fillRect/>
                    </a:stretch>
                  </pic:blipFill>
                  <pic:spPr>
                    <a:xfrm>
                      <a:off x="0" y="0"/>
                      <a:ext cx="5486400" cy="10516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6964771, E 550850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