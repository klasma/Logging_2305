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30780-2024 i Bräcke kommun</w:t>
      </w:r>
    </w:p>
    <w:p>
      <w:r>
        <w:t>Detta dokument behandlar höga naturvärden i avverkningsanmälan A 30780-2024 i Bräcke kommun. Denna avverkningsanmälan inkom 2024-07-23 22:48:26 och omfattar 10,2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23 naturvårdsarter hittats: knärot (VU, §8), blå taggsvamp (NT), doftskinn (NT), druvfingersvamp (NT), garnlav (NT), lunglav (NT), orange taggsvamp (NT), skrovellav (NT), svart taggsvamp (NT), tretåig hackspett (NT, §4), äggvaxskivling (NT), björksplintborre (S), diskvaxskivling (S), dropptaggsvamp (S), guckusko (S, §7), plattlummer (S, §9), rödgul trumpetsvamp (S), skarp dropptaggsvamp (S), skinnlav (S), svavelriska (S), tibast (S), underviol (S) och fläcknycklar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7147"/>
            <wp:docPr id="1" name="Picture 1"/>
            <wp:cNvGraphicFramePr>
              <a:graphicFrameLocks noChangeAspect="1"/>
            </wp:cNvGraphicFramePr>
            <a:graphic>
              <a:graphicData uri="http://schemas.openxmlformats.org/drawingml/2006/picture">
                <pic:pic>
                  <pic:nvPicPr>
                    <pic:cNvPr id="0" name="A 30780-2024 karta.png"/>
                    <pic:cNvPicPr/>
                  </pic:nvPicPr>
                  <pic:blipFill>
                    <a:blip r:embed="rId16"/>
                    <a:stretch>
                      <a:fillRect/>
                    </a:stretch>
                  </pic:blipFill>
                  <pic:spPr>
                    <a:xfrm>
                      <a:off x="0" y="0"/>
                      <a:ext cx="5486400" cy="366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6960390, E 547229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tretåig hackspett (NT, §4), guckusko (S, §7), plattlummer (S, §9)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16 fyndplatser för knärot registrerade på Artportalen. Figur 2 visar gränserna för buffertzoner på 50 m, som behöver lämnas kring fyndplatserna för att knärotslokalerna inte ska försvinna vid en avverkning. Av det avverkningsanmälda området överlappar 5.20 ha med buffertzonerna och får av detta skäl inte avverkas.</w:t>
      </w:r>
    </w:p>
    <w:p>
      <w:pPr>
        <w:pStyle w:val="Caption"/>
      </w:pPr>
      <w:r>
        <w:drawing>
          <wp:inline xmlns:a="http://schemas.openxmlformats.org/drawingml/2006/main" xmlns:pic="http://schemas.openxmlformats.org/drawingml/2006/picture">
            <wp:extent cx="5486400" cy="4325607"/>
            <wp:docPr id="2" name="Picture 2"/>
            <wp:cNvGraphicFramePr>
              <a:graphicFrameLocks noChangeAspect="1"/>
            </wp:cNvGraphicFramePr>
            <a:graphic>
              <a:graphicData uri="http://schemas.openxmlformats.org/drawingml/2006/picture">
                <pic:pic>
                  <pic:nvPicPr>
                    <pic:cNvPr id="0" name="A 30780-2024 karta knärot.png"/>
                    <pic:cNvPicPr/>
                  </pic:nvPicPr>
                  <pic:blipFill>
                    <a:blip r:embed="rId17"/>
                    <a:stretch>
                      <a:fillRect/>
                    </a:stretch>
                  </pic:blipFill>
                  <pic:spPr>
                    <a:xfrm>
                      <a:off x="0" y="0"/>
                      <a:ext cx="5486400" cy="43256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6960390, E 547229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22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23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