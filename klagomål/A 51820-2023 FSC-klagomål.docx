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51820-2023 i Bräcke kommun</w:t>
      </w:r>
    </w:p>
    <w:p>
      <w:r>
        <w:t>Detta dokument behandlar höga naturvärden i avverkningsanmälan A 51820-2023 i Bräcke kommun. Denna avverkningsanmälan inkom 2023-10-23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granticka (NT), rosenticka (NT), tretåig hackspett (NT, §4), ullticka (NT), vedtrappmossa (NT), vitgrynig nållav (NT), gulnål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4376"/>
            <wp:docPr id="1" name="Picture 1"/>
            <wp:cNvGraphicFramePr>
              <a:graphicFrameLocks noChangeAspect="1"/>
            </wp:cNvGraphicFramePr>
            <a:graphic>
              <a:graphicData uri="http://schemas.openxmlformats.org/drawingml/2006/picture">
                <pic:pic>
                  <pic:nvPicPr>
                    <pic:cNvPr id="0" name="A 51820-2023 karta.png"/>
                    <pic:cNvPicPr/>
                  </pic:nvPicPr>
                  <pic:blipFill>
                    <a:blip r:embed="rId16"/>
                    <a:stretch>
                      <a:fillRect/>
                    </a:stretch>
                  </pic:blipFill>
                  <pic:spPr>
                    <a:xfrm>
                      <a:off x="0" y="0"/>
                      <a:ext cx="5486400" cy="2014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6984442, E 549419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