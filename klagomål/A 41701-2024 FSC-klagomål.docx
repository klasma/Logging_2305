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41701-2024 i Bräcke kommun</w:t>
      </w:r>
    </w:p>
    <w:p>
      <w:r>
        <w:t>Detta dokument behandlar höga naturvärden i avverkningsanmälan A 41701-2024 i Bräcke kommun. Denna avverkningsanmälan inkom 2024-09-25 16:36:35 och omfattar 17,6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17 naturvårdsarter hittats: knärot (VU, §8), smalfotad taggsvamp (VU), tvillingspindling (VU), garnlav (NT), grantaggsvamp (NT), lunglav (NT), skrovellav (NT), ullticka (NT), vedtrappmossa (NT), vit vedfingersvamp (NT), äggvaxskivling (NT), dropptaggsvamp (S), plattlummer (S, §9), skinnlav (S), spindelblomster (S, §8), stor aspticka (S)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08225"/>
            <wp:docPr id="1" name="Picture 1"/>
            <wp:cNvGraphicFramePr>
              <a:graphicFrameLocks noChangeAspect="1"/>
            </wp:cNvGraphicFramePr>
            <a:graphic>
              <a:graphicData uri="http://schemas.openxmlformats.org/drawingml/2006/picture">
                <pic:pic>
                  <pic:nvPicPr>
                    <pic:cNvPr id="0" name="A 41701-2024 karta.png"/>
                    <pic:cNvPicPr/>
                  </pic:nvPicPr>
                  <pic:blipFill>
                    <a:blip r:embed="rId16"/>
                    <a:stretch>
                      <a:fillRect/>
                    </a:stretch>
                  </pic:blipFill>
                  <pic:spPr>
                    <a:xfrm>
                      <a:off x="0" y="0"/>
                      <a:ext cx="5486400" cy="2408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6984790, E 549530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 vedfingersvamp (NT)</w:t>
      </w:r>
      <w:r>
        <w:t xml:space="preserve"> växer på murken lövved, främst grova och barklösa asplågor. Svampen indikerar sena aspsuccessioner inom områden med konstant hög luftfuktighet. Raviner, bergrötter och liknande platser med skuggiga förhållanden och fuktig mark med ett stort inslag av lövträd är exempel på biotoper där vit vedfingersvamp ofta växer och dessa bör undantas från skogsbruk (SLU Artdatabanken, 2024; Nitare &amp; Skogsstyrelsen, 2019).</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plattlummer (S, §9), spindelblomster (S, §8) och fläcknycklar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2.24 ha med buffertzonerna och får av detta skäl inte avverkas.</w:t>
      </w:r>
    </w:p>
    <w:p>
      <w:pPr>
        <w:pStyle w:val="Caption"/>
      </w:pPr>
      <w:r>
        <w:drawing>
          <wp:inline xmlns:a="http://schemas.openxmlformats.org/drawingml/2006/main" xmlns:pic="http://schemas.openxmlformats.org/drawingml/2006/picture">
            <wp:extent cx="5486400" cy="2719977"/>
            <wp:docPr id="2" name="Picture 2"/>
            <wp:cNvGraphicFramePr>
              <a:graphicFrameLocks noChangeAspect="1"/>
            </wp:cNvGraphicFramePr>
            <a:graphic>
              <a:graphicData uri="http://schemas.openxmlformats.org/drawingml/2006/picture">
                <pic:pic>
                  <pic:nvPicPr>
                    <pic:cNvPr id="0" name="A 41701-2024 karta knärot.png"/>
                    <pic:cNvPicPr/>
                  </pic:nvPicPr>
                  <pic:blipFill>
                    <a:blip r:embed="rId17"/>
                    <a:stretch>
                      <a:fillRect/>
                    </a:stretch>
                  </pic:blipFill>
                  <pic:spPr>
                    <a:xfrm>
                      <a:off x="0" y="0"/>
                      <a:ext cx="5486400" cy="2719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6984790, E 549530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17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