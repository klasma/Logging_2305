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49540-2022 i Bräcke kommun</w:t>
      </w:r>
    </w:p>
    <w:p>
      <w:r>
        <w:t>Detta dokument behandlar höga naturvärden i avverkningsanmälan A 49540-2022 i Bräcke kommun. Denna avverkningsanmälan inkom 2022-10-27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9540-2022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5.73 ha med buffertzonerna och får av detta skäl inte avverkas.</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 karta knärot.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6954453, E 562688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