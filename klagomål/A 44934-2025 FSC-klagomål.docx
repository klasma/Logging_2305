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44934-2025 i Bräcke kommun</w:t>
      </w:r>
    </w:p>
    <w:p>
      <w:r>
        <w:t>Detta dokument behandlar höga naturvärden i avverkningsanmälan A 44934-2025 i Bräcke kommun. Denna avverkningsanmälan inkom 2025-09-18 13:46:16 och omfattar 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44934-2025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6984467, E 558514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