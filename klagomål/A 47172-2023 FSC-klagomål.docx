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47172-2023 i Bräcke kommun</w:t>
      </w:r>
    </w:p>
    <w:p>
      <w:r>
        <w:t>Detta dokument behandlar höga naturvärden i avverkningsanmälan A 47172-2023 i Bräcke kommun. Denna avverkningsanmälan inkom 2023-10-02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flattoppad klubbsvamp (NT), lunglav (NT), bårdlav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47172-2023 karta.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6983964, E 547434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