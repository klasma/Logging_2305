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29467-2025 i Bräcke kommun</w:t>
      </w:r>
    </w:p>
    <w:p>
      <w:r>
        <w:t>Detta dokument behandlar höga naturvärden i avverkningsanmälan A 29467-2025 i Bräcke kommun. Denna avverkningsanmälan inkom 2025-06-16 16:46:14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spadskinn (VU), blanksvart spiklav (NT), blå taggsvamp (NT), dvärgbägarlav (NT), garnlav (NT), granticka (NT), svartvit taggsvamp (NT), ullticka (NT), vaddporing (NT), vedflamlav (NT), vitplätt (NT), oljeporing (DD), bollvitmossa (S), dropptaggsvamp (S), grönpyrola (S) och skarp dropptaggsvamp (S). Av dessa är 12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2671"/>
            <wp:docPr id="1" name="Picture 1"/>
            <wp:cNvGraphicFramePr>
              <a:graphicFrameLocks noChangeAspect="1"/>
            </wp:cNvGraphicFramePr>
            <a:graphic>
              <a:graphicData uri="http://schemas.openxmlformats.org/drawingml/2006/picture">
                <pic:pic>
                  <pic:nvPicPr>
                    <pic:cNvPr id="0" name="A 29467-2025 karta.png"/>
                    <pic:cNvPicPr/>
                  </pic:nvPicPr>
                  <pic:blipFill>
                    <a:blip r:embed="rId16"/>
                    <a:stretch>
                      <a:fillRect/>
                    </a:stretch>
                  </pic:blipFill>
                  <pic:spPr>
                    <a:xfrm>
                      <a:off x="0" y="0"/>
                      <a:ext cx="5486400" cy="4542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6961699, E 572148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