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57606-2024 i Bräcke kommun</w:t>
      </w:r>
    </w:p>
    <w:p>
      <w:r>
        <w:t>Detta dokument behandlar höga naturvärden i avverkningsanmälan A 57606-2024 i Bräcke kommun. Denna avverkningsanmälan inkom 2024-12-04 12:46:09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tretåig hackspett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57606-2024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6956730, E 508490 i SWEREF 99 TM.</w:t>
      </w:r>
    </w:p>
    <w:p>
      <w:pPr>
        <w:pStyle w:val="Heading1"/>
      </w:pPr>
      <w:r>
        <w:t>Fridlysta arter</w:t>
      </w:r>
    </w:p>
    <w:p>
      <w:r>
        <w:t>Följande fridlysta arter har sina livsmiljöer och växtplatser i den avverkningsanmälda skogen: knärot (VU, §8), spillkråka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294929"/>
            <wp:docPr id="2" name="Picture 2"/>
            <wp:cNvGraphicFramePr>
              <a:graphicFrameLocks noChangeAspect="1"/>
            </wp:cNvGraphicFramePr>
            <a:graphic>
              <a:graphicData uri="http://schemas.openxmlformats.org/drawingml/2006/picture">
                <pic:pic>
                  <pic:nvPicPr>
                    <pic:cNvPr id="0" name="A 57606-2024 karta knärot.png"/>
                    <pic:cNvPicPr/>
                  </pic:nvPicPr>
                  <pic:blipFill>
                    <a:blip r:embed="rId17"/>
                    <a:stretch>
                      <a:fillRect/>
                    </a:stretch>
                  </pic:blipFill>
                  <pic:spPr>
                    <a:xfrm>
                      <a:off x="0" y="0"/>
                      <a:ext cx="5486400" cy="4294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6956730, E 508490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