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62113-2023 i Bräcke kommun</w:t>
      </w:r>
    </w:p>
    <w:p>
      <w:r>
        <w:t>Detta dokument behandlar höga naturvärden i avverkningsanmälan A 62113-2023 i Bräcke kommun. Denna avverkningsanmälan inkom 2023-12-06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blanksvart spiklav (NT), blå taggsvamp (NT), orange taggsvamp (NT), skrovlig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62113-2023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6960535, E 546223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