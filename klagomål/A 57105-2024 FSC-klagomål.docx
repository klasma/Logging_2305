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57105-2024 i Bräcke kommun</w:t>
      </w:r>
    </w:p>
    <w:p>
      <w:r>
        <w:t>Detta dokument behandlar höga naturvärden i avverkningsanmälan A 57105-2024 i Bräcke kommun. Denna avverkningsanmälan inkom 2024-12-03 08:36:54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7105-2024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6967933, E 520354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