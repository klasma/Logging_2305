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47499-2023 i Bräcke kommun</w:t>
      </w:r>
    </w:p>
    <w:p>
      <w:r>
        <w:t>Detta dokument behandlar höga naturvärden i avverkningsanmälan A 47499-2023 i Bräcke kommun. Denna avverkningsanmälan inkom 2023-10-03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korallrot (S, §8)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7499-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6983678, E 560290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lappranunkel (S, §7).</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