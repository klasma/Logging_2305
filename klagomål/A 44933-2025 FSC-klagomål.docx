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44933-2025 i Bräcke kommun</w:t>
      </w:r>
    </w:p>
    <w:p>
      <w:r>
        <w:t>Detta dokument behandlar höga naturvärden i avverkningsanmälan A 44933-2025 i Bräcke kommun. Denna avverkningsanmälan inkom 2025-09-18 13:46:04 och omfattar 9,5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blanksvart spiklav (NT), blågrå svartspik (NT), garnlav (NT), kolflarnlav (NT), lunglav (NT), reliktbock (NT), vedflamlav (NT), vedskivlav (NT), vedtrappmossa (NT) och spindelblomster (S,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0536"/>
            <wp:docPr id="1" name="Picture 1"/>
            <wp:cNvGraphicFramePr>
              <a:graphicFrameLocks noChangeAspect="1"/>
            </wp:cNvGraphicFramePr>
            <a:graphic>
              <a:graphicData uri="http://schemas.openxmlformats.org/drawingml/2006/picture">
                <pic:pic>
                  <pic:nvPicPr>
                    <pic:cNvPr id="0" name="A 44933-2025 karta.png"/>
                    <pic:cNvPicPr/>
                  </pic:nvPicPr>
                  <pic:blipFill>
                    <a:blip r:embed="rId16"/>
                    <a:stretch>
                      <a:fillRect/>
                    </a:stretch>
                  </pic:blipFill>
                  <pic:spPr>
                    <a:xfrm>
                      <a:off x="0" y="0"/>
                      <a:ext cx="5486400" cy="3710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6992049, E 545865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