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23300-2025 i Bräcke kommun</w:t>
      </w:r>
    </w:p>
    <w:p>
      <w:r>
        <w:t>Detta dokument behandlar höga naturvärden i avverkningsanmälan A 23300-2025 i Bräcke kommun. Denna avverkningsanmälan inkom 2025-05-14 14:16:21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mörk kolflarnlav (NT), tretåig hackspett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23300-2025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6962170, E 570965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