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23587-2025 i Bräcke kommun</w:t>
      </w:r>
    </w:p>
    <w:p>
      <w:r>
        <w:t>Detta dokument behandlar höga naturvärden i avverkningsanmälan A 23587-2025 i Bräcke kommun. Denna avverkningsanmälan inkom 2025-05-15 15:15:48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lunglav (NT), rosenticka (NT), spillkråka (NT, §4), tretåig hackspett (NT, §4), ullticka (NT), vitgrynig nållav (NT), skinnlav (S), tjäder (§4)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4603"/>
            <wp:docPr id="1" name="Picture 1"/>
            <wp:cNvGraphicFramePr>
              <a:graphicFrameLocks noChangeAspect="1"/>
            </wp:cNvGraphicFramePr>
            <a:graphic>
              <a:graphicData uri="http://schemas.openxmlformats.org/drawingml/2006/picture">
                <pic:pic>
                  <pic:nvPicPr>
                    <pic:cNvPr id="0" name="A 23587-2025 karta.png"/>
                    <pic:cNvPicPr/>
                  </pic:nvPicPr>
                  <pic:blipFill>
                    <a:blip r:embed="rId16"/>
                    <a:stretch>
                      <a:fillRect/>
                    </a:stretch>
                  </pic:blipFill>
                  <pic:spPr>
                    <a:xfrm>
                      <a:off x="0" y="0"/>
                      <a:ext cx="5486400" cy="6754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6972246, E 556624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