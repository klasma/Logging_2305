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48779-2023 i Bräcke kommun</w:t>
      </w:r>
    </w:p>
    <w:p>
      <w:r>
        <w:t>Detta dokument behandlar höga naturvärden i avverkningsanmälan A 48779-2023 i Bräcke kommun. Denna avverkningsanmälan inkom 2023-10-09 22:47:33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blå taggsvamp (NT), grantaggsvamp (NT), orange taggsvamp (NT), stjärntagging (NT) och svart taggsvamp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48779-2023 karta.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6961568, E 546569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48779-2023 karta knärot.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6961568, E 546569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