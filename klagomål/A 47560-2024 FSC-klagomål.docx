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47560-2024 i Bräcke kommun</w:t>
      </w:r>
    </w:p>
    <w:p>
      <w:r>
        <w:t>Detta dokument behandlar höga naturvärden i avverkningsanmälan A 47560-2024 i Bräcke kommun. Denna avverkningsanmälan inkom 2024-10-22 16:13:13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granticka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47560-2024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6984045, E 509091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47560-2024 karta knärot.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6984045, E 509091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