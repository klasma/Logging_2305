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38527-2025 i Bräcke kommun</w:t>
      </w:r>
    </w:p>
    <w:p>
      <w:r>
        <w:t>Detta dokument behandlar höga naturvärden i avverkningsanmälan A 38527-2025 i Bräcke kommun. Denna avverkningsanmälan inkom 2025-08-15 09:46:18 och omfattar 1,8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lunglav (NT), ullticka (NT), luddlav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8527-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6974155, E 551657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