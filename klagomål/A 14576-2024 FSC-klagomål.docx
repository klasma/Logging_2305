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14576-2024 i Bräcke kommun</w:t>
      </w:r>
    </w:p>
    <w:p>
      <w:r>
        <w:t>Detta dokument behandlar höga naturvärden i avverkningsanmälan A 14576-2024 i Bräcke kommun. Denna avverkningsanmälan inkom 2024-04-12 22:48:29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korallblylav (S),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4576-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6992239, E 529326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