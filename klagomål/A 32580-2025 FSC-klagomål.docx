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32580-2025 i Bräcke kommun</w:t>
      </w:r>
    </w:p>
    <w:p>
      <w:r>
        <w:t>Detta dokument behandlar höga naturvärden i avverkningsanmälan A 32580-2025 i Bräcke kommun. Denna avverkningsanmälan inkom 2025-06-30 14:15:51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talltita (NT, §4), tretåig hackspett (NT, §4),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2580-2025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6963278, E 527843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32580-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6963278, E 527843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