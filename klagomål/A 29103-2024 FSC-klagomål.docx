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29103-2024 i Bräcke kommun</w:t>
      </w:r>
    </w:p>
    <w:p>
      <w:r>
        <w:t>Detta dokument behandlar höga naturvärden i avverkningsanmälan A 29103-2024 i Bräcke kommun. Denna avverkningsanmälan inkom 2024-07-08 22:50:01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lammticka (VU), spadskinn (VU), blå taggsvamp (NT), nordtagging (NT), orange taggsvamp (NT), skrovlig taggsvamp (NT), svart taggsvamp (NT), tallticka (NT), talltita (NT, §4), vaxspindling (NT), vitplätt (NT), dropptaggsvamp (S), skarp dropptaggsvamp (S) och tallfingersvamp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9208"/>
            <wp:docPr id="1" name="Picture 1"/>
            <wp:cNvGraphicFramePr>
              <a:graphicFrameLocks noChangeAspect="1"/>
            </wp:cNvGraphicFramePr>
            <a:graphic>
              <a:graphicData uri="http://schemas.openxmlformats.org/drawingml/2006/picture">
                <pic:pic>
                  <pic:nvPicPr>
                    <pic:cNvPr id="0" name="A 29103-2024 karta.png"/>
                    <pic:cNvPicPr/>
                  </pic:nvPicPr>
                  <pic:blipFill>
                    <a:blip r:embed="rId16"/>
                    <a:stretch>
                      <a:fillRect/>
                    </a:stretch>
                  </pic:blipFill>
                  <pic:spPr>
                    <a:xfrm>
                      <a:off x="0" y="0"/>
                      <a:ext cx="5486400" cy="33092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6967985, E 548536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1.83 ha med buffertzonerna och får av detta skäl inte avverkas.</w:t>
      </w:r>
    </w:p>
    <w:p>
      <w:pPr>
        <w:pStyle w:val="Caption"/>
      </w:pPr>
      <w:r>
        <w:drawing>
          <wp:inline xmlns:a="http://schemas.openxmlformats.org/drawingml/2006/main" xmlns:pic="http://schemas.openxmlformats.org/drawingml/2006/picture">
            <wp:extent cx="5486400" cy="3836166"/>
            <wp:docPr id="2" name="Picture 2"/>
            <wp:cNvGraphicFramePr>
              <a:graphicFrameLocks noChangeAspect="1"/>
            </wp:cNvGraphicFramePr>
            <a:graphic>
              <a:graphicData uri="http://schemas.openxmlformats.org/drawingml/2006/picture">
                <pic:pic>
                  <pic:nvPicPr>
                    <pic:cNvPr id="0" name="A 29103-2024 karta knärot.png"/>
                    <pic:cNvPicPr/>
                  </pic:nvPicPr>
                  <pic:blipFill>
                    <a:blip r:embed="rId17"/>
                    <a:stretch>
                      <a:fillRect/>
                    </a:stretch>
                  </pic:blipFill>
                  <pic:spPr>
                    <a:xfrm>
                      <a:off x="0" y="0"/>
                      <a:ext cx="5486400" cy="38361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6967985, E 548536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