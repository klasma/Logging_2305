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17996-2025 i Bräcke kommun</w:t>
      </w:r>
    </w:p>
    <w:p>
      <w:r>
        <w:t>Detta dokument behandlar höga naturvärden i avverkningsanmälan A 17996-2025 i Bräcke kommun. Denna avverkningsanmälan inkom 2025-04-14 09:46:19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7996-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6947027, E 517486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