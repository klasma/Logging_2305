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35419-2024 i Bräcke kommun</w:t>
      </w:r>
    </w:p>
    <w:p>
      <w:r>
        <w:t>Detta dokument behandlar höga naturvärden i avverkningsanmälan A 35419-2024 i Bräcke kommun. Denna avverkningsanmälan inkom 2024-08-27 09:48:54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lunglav (NT), skrovellav (NT), talltita (NT, §4), stuplav (S), kungsfågel (§4) och nattviol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3216"/>
            <wp:docPr id="1" name="Picture 1"/>
            <wp:cNvGraphicFramePr>
              <a:graphicFrameLocks noChangeAspect="1"/>
            </wp:cNvGraphicFramePr>
            <a:graphic>
              <a:graphicData uri="http://schemas.openxmlformats.org/drawingml/2006/picture">
                <pic:pic>
                  <pic:nvPicPr>
                    <pic:cNvPr id="0" name="A 35419-2024 karta.png"/>
                    <pic:cNvPicPr/>
                  </pic:nvPicPr>
                  <pic:blipFill>
                    <a:blip r:embed="rId16"/>
                    <a:stretch>
                      <a:fillRect/>
                    </a:stretch>
                  </pic:blipFill>
                  <pic:spPr>
                    <a:xfrm>
                      <a:off x="0" y="0"/>
                      <a:ext cx="5486400" cy="3463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6945312, E 503993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kungsfågel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