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52152-2024 i Bräcke kommun</w:t>
      </w:r>
    </w:p>
    <w:p>
      <w:r>
        <w:t>Detta dokument behandlar höga naturvärden i avverkningsanmälan A 52152-2024 i Bräcke kommun. Denna avverkningsanmälan inkom 2024-11-12 12:34:23 och omfattar 3,0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lunglav (NT), skrovellav (NT), vedflikmossa (NT), vedtrappmossa (NT) och tallfingersvamp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52152-2024 karta.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6978240, E 555199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554069"/>
            <wp:docPr id="2" name="Picture 2"/>
            <wp:cNvGraphicFramePr>
              <a:graphicFrameLocks noChangeAspect="1"/>
            </wp:cNvGraphicFramePr>
            <a:graphic>
              <a:graphicData uri="http://schemas.openxmlformats.org/drawingml/2006/picture">
                <pic:pic>
                  <pic:nvPicPr>
                    <pic:cNvPr id="0" name="A 52152-2024 karta knärot.png"/>
                    <pic:cNvPicPr/>
                  </pic:nvPicPr>
                  <pic:blipFill>
                    <a:blip r:embed="rId17"/>
                    <a:stretch>
                      <a:fillRect/>
                    </a:stretch>
                  </pic:blipFill>
                  <pic:spPr>
                    <a:xfrm>
                      <a:off x="0" y="0"/>
                      <a:ext cx="5486400" cy="55540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6978240, E 555199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