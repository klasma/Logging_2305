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30991-2024 i Bräcke kommun</w:t>
      </w:r>
    </w:p>
    <w:p>
      <w:r>
        <w:t>Detta dokument behandlar höga naturvärden i avverkningsanmälan A 30991-2024 i Bräcke kommun. Denna avverkningsanmälan inkom 2024-07-26 13:13:43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lunglav (NT), tretåig hackspett (NT,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30991-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6959596, E 494619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30991-2024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6959596, E 494619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