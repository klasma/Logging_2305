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30989-2024 i Bräcke kommun</w:t>
      </w:r>
    </w:p>
    <w:p>
      <w:r>
        <w:t>Detta dokument behandlar höga naturvärden i avverkningsanmälan A 30989-2024 i Bräcke kommun. Denna avverkningsanmälan inkom 2024-07-26 13:09:52 och omfattar 2,5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0989-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6959020, E 497142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