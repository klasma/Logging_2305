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52226-2025 i Bräcke kommun</w:t>
      </w:r>
    </w:p>
    <w:p>
      <w:r>
        <w:t>Detta dokument behandlar höga naturvärden i avverkningsanmälan A 52226-2025 i Bräcke kommun. Denna avverkningsanmälan inkom 2025-10-23 10:45:51 och omfattar 15,7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52226-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6955361, E 547725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