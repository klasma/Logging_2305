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30112-2025 i Bräcke kommun</w:t>
      </w:r>
    </w:p>
    <w:p>
      <w:r>
        <w:t>Detta dokument behandlar höga naturvärden i avverkningsanmälan A 30112-2025 i Bräcke kommun. Denna avverkningsanmälan inkom 2025-06-18 17:15:55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30112-2025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6972510, E 556467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011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6972510, E 556467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