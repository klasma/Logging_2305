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32260-2024 i Bräcke kommun</w:t>
      </w:r>
    </w:p>
    <w:p>
      <w:r>
        <w:t>Detta dokument behandlar höga naturvärden i avverkningsanmälan A 32260-2024 i Bräcke kommun. Denna avverkningsanmälan inkom 2024-08-07 22:52:12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2260-2024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6982533, E 558816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