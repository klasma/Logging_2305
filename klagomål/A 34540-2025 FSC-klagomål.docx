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34540-2025 i Bräcke kommun</w:t>
      </w:r>
    </w:p>
    <w:p>
      <w:r>
        <w:t>Detta dokument behandlar höga naturvärden i avverkningsanmälan A 34540-2025 i Bräcke kommun. Denna avverkningsanmälan inkom 2025-07-09 12:45:39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tallgråticka (VU), skrovlig taggsvamp (NT), tallriska (NT), talltita (NT, §4),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34540-2025 karta.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6961943, E 555043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10012524"/>
            <wp:docPr id="2" name="Picture 2"/>
            <wp:cNvGraphicFramePr>
              <a:graphicFrameLocks noChangeAspect="1"/>
            </wp:cNvGraphicFramePr>
            <a:graphic>
              <a:graphicData uri="http://schemas.openxmlformats.org/drawingml/2006/picture">
                <pic:pic>
                  <pic:nvPicPr>
                    <pic:cNvPr id="0" name="A 34540-2025 karta knärot.png"/>
                    <pic:cNvPicPr/>
                  </pic:nvPicPr>
                  <pic:blipFill>
                    <a:blip r:embed="rId17"/>
                    <a:stretch>
                      <a:fillRect/>
                    </a:stretch>
                  </pic:blipFill>
                  <pic:spPr>
                    <a:xfrm>
                      <a:off x="0" y="0"/>
                      <a:ext cx="5486400" cy="10012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6961943, E 555043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