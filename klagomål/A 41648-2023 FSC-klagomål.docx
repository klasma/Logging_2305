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41648-2023 i Bräcke kommun</w:t>
      </w:r>
    </w:p>
    <w:p>
      <w:r>
        <w:t>Detta dokument behandlar höga naturvärden i avverkningsanmälan A 41648-2023 i Bräcke kommun. Denna avverkningsanmälan inkom 2023-09-06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flattoppad klubbsvamp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41648-2023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6943987, E 512145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1648-2023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6943987, E 512145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