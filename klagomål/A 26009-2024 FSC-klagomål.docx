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26009-2024 i Bräcke kommun</w:t>
      </w:r>
    </w:p>
    <w:p>
      <w:r>
        <w:t>Detta dokument behandlar höga naturvärden i avverkningsanmälan A 26009-2024 i Bräcke kommun. Denna avverkningsanmälan inkom 2024-06-24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fjällvråk (NT, §4), rödgul trumpetsvamp (S)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6009-2024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6951266, E 522269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fjällvråk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