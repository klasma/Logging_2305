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58080-2023 i Bräcke kommun</w:t>
      </w:r>
    </w:p>
    <w:p>
      <w:r>
        <w:t>Detta dokument behandlar höga naturvärden i avverkningsanmälan A 58080-2023 i Bräcke kommun. Denna avverkningsanmälan inkom 2023-11-17 23:09:55 och omfattar 19,5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blackticka (VU), doftticka (VU, §8), knärot (VU, §8), granticka (NT), lunglav (NT), skrovellav (NT), vedtrappmossa (NT), bårdlav (S), luddlav (S), skinnlav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8080-2023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6978122, E 555348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3.59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58080-2023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6978122, E 555348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