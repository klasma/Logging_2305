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46649-2022 i Bräcke kommun</w:t>
      </w:r>
    </w:p>
    <w:p>
      <w:r>
        <w:t>Detta dokument behandlar höga naturvärden i avverkningsanmälan A 46649-2022 i Bräcke kommun. Denna avverkningsanmälan inkom 2022-10-15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rödgul trumpetsvamp (S), skarp dropptaggsvamp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6649-2022 karta.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6965025, E 551208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