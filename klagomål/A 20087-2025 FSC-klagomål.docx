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20087-2025 i Bräcke kommun</w:t>
      </w:r>
    </w:p>
    <w:p>
      <w:r>
        <w:t>Detta dokument behandlar höga naturvärden i avverkningsanmälan A 20087-2025 i Bräcke kommun. Denna avverkningsanmälan inkom 2025-04-25 10:57:01 och omfattar 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rosenticka (NT), ullticka (NT), vedtrappmossa (NT), vitgrynig nållav (NT), bårdlav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087-2025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6964277, E 488796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