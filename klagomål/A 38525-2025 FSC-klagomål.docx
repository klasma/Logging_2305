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38525-2025 i Bräcke kommun</w:t>
      </w:r>
    </w:p>
    <w:p>
      <w:r>
        <w:t>Detta dokument behandlar höga naturvärden i avverkningsanmälan A 38525-2025 i Bräcke kommun. Denna avverkningsanmälan inkom 2025-08-15 09:45:43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blanksvart spiklav (NT), granticka (NT), tretåig hackspett (NT, §4), vitgrynig nållav (NT), vitskaftad svartspik (NT), bronshjon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38525-2025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6972594, E 556615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38525-2025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6972594, E 556615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