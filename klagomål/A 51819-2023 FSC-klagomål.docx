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51819-2023 i Bräcke kommun</w:t>
      </w:r>
    </w:p>
    <w:p>
      <w:r>
        <w:t>Detta dokument behandlar höga naturvärden i avverkningsanmälan A 51819-2023 i Bräcke kommun. Denna avverkningsanmälan inkom 2023-10-23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smalskaftslav (VU), lunglav (NT), skrovellav (NT), ullticka (NT), bårdlav (S), korallblylav (S), luddlav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1819-2023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6984013, E 550017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