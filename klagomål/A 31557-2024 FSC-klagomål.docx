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31557-2024 i Bräcke kommun</w:t>
      </w:r>
    </w:p>
    <w:p>
      <w:r>
        <w:t>Detta dokument behandlar höga naturvärden i avverkningsanmälan A 31557-2024 i Bräcke kommun. Denna avverkningsanmälan inkom 2024-08-01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kolticka (EN), goliatmusseron (VU), jättemusseron (VU), rotfingersvamp (VU), torrmusseron (VU), blanksvart spiklav (NT), blå taggsvamp (NT), dvärgbägarlav (NT), gammelgransskål (NT), garnlav (NT), kolflarnlav (NT), mörk kolflarnlav (NT), orange taggsvamp (NT), skrovlig taggsvamp (NT), svart taggsvamp (NT), tallriska (NT), talltaggsvamp (NT), vaxspindling (NT), vedflamlav (NT), vedskivlav (NT), vitgrynig nållav (NT), gelatinfingersvamp (DD), dropptaggsvamp (S), skarp dropptaggsvamp (S) och tallfingersvamp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1557-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6964555, E 550629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