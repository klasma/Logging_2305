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49375-2024 i Bräcke kommun</w:t>
      </w:r>
    </w:p>
    <w:p>
      <w:r>
        <w:t>Detta dokument behandlar höga naturvärden i avverkningsanmälan A 49375-2024 i Bräcke kommun. Denna avverkningsanmälan inkom 2024-10-30 15:24:48 och omfattar 8,5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granticka (NT), lunglav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49375-2024 karta.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6944505, E 514992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