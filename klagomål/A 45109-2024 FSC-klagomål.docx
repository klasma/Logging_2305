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45109-2024 i Bräcke kommun</w:t>
      </w:r>
    </w:p>
    <w:p>
      <w:r>
        <w:t>Detta dokument behandlar höga naturvärden i avverkningsanmälan A 45109-2024 i Bräcke kommun. Denna avverkningsanmälan inkom 2024-10-10 14:15:52 och omfattar 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lateritticka (VU), lunglav (NT), mörk kolflarnlav (NT), nordtagging (NT), vaddporing (NT), vedskivlav (NT) och vedtrappmossa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3487"/>
            <wp:docPr id="1" name="Picture 1"/>
            <wp:cNvGraphicFramePr>
              <a:graphicFrameLocks noChangeAspect="1"/>
            </wp:cNvGraphicFramePr>
            <a:graphic>
              <a:graphicData uri="http://schemas.openxmlformats.org/drawingml/2006/picture">
                <pic:pic>
                  <pic:nvPicPr>
                    <pic:cNvPr id="0" name="A 45109-2024 karta.png"/>
                    <pic:cNvPicPr/>
                  </pic:nvPicPr>
                  <pic:blipFill>
                    <a:blip r:embed="rId16"/>
                    <a:stretch>
                      <a:fillRect/>
                    </a:stretch>
                  </pic:blipFill>
                  <pic:spPr>
                    <a:xfrm>
                      <a:off x="0" y="0"/>
                      <a:ext cx="5486400" cy="4353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6968466, E 541914 i SWEREF 99 TM.</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