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69079-2020 i Bräcke kommun</w:t>
      </w:r>
    </w:p>
    <w:p>
      <w:r>
        <w:t>Detta dokument behandlar höga naturvärden i avverkningsanmälan A 69079-2020 i Bräcke kommun. Denna avverkningsanmälan inkom 2020-12-23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läderdoftande fingersvamp (VU), stor odörspindling (VU), streckvaxskivling (VU), lunglav (NT), spillkråka (NT, §4), ullticka (NT), vedskivlav (NT), barrfagerspindling (S), bårdlav (S), diskvaxskivling (S), kamjordstjärna (S), kransrams (S), spindelblomster (S, §8), svavelriska (S), vårärt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69079-2020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6984700, E 503272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736237"/>
            <wp:docPr id="2" name="Picture 2"/>
            <wp:cNvGraphicFramePr>
              <a:graphicFrameLocks noChangeAspect="1"/>
            </wp:cNvGraphicFramePr>
            <a:graphic>
              <a:graphicData uri="http://schemas.openxmlformats.org/drawingml/2006/picture">
                <pic:pic>
                  <pic:nvPicPr>
                    <pic:cNvPr id="0" name="A 69079-2020 karta knärot.png"/>
                    <pic:cNvPicPr/>
                  </pic:nvPicPr>
                  <pic:blipFill>
                    <a:blip r:embed="rId17"/>
                    <a:stretch>
                      <a:fillRect/>
                    </a:stretch>
                  </pic:blipFill>
                  <pic:spPr>
                    <a:xfrm>
                      <a:off x="0" y="0"/>
                      <a:ext cx="5486400" cy="47362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6984700, E 503272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