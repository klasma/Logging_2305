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49863-2022 i Bräcke kommun</w:t>
      </w:r>
    </w:p>
    <w:p>
      <w:r>
        <w:t>Detta dokument behandlar höga naturvärden i avverkningsanmälan A 49863-2022 i Bräcke kommun. Denna avverkningsanmälan inkom 2022-10-28 00:00:00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49863-2022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6985477, E 539044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