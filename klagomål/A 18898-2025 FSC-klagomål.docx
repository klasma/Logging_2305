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18898-2025 i Bräcke kommun</w:t>
      </w:r>
    </w:p>
    <w:p>
      <w:r>
        <w:t>Detta dokument behandlar höga naturvärden i avverkningsanmälan A 18898-2025 i Bräcke kommun. Denna avverkningsanmälan inkom 2025-04-17 10:46:21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korallblylav (S), plattlummer (S, §9), skinnlav (S)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8898-2025 karta.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6950580, E 516302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plattlummer (S, §9)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4131255"/>
            <wp:docPr id="2" name="Picture 2"/>
            <wp:cNvGraphicFramePr>
              <a:graphicFrameLocks noChangeAspect="1"/>
            </wp:cNvGraphicFramePr>
            <a:graphic>
              <a:graphicData uri="http://schemas.openxmlformats.org/drawingml/2006/picture">
                <pic:pic>
                  <pic:nvPicPr>
                    <pic:cNvPr id="0" name="A 18898-2025 karta knärot.png"/>
                    <pic:cNvPicPr/>
                  </pic:nvPicPr>
                  <pic:blipFill>
                    <a:blip r:embed="rId17"/>
                    <a:stretch>
                      <a:fillRect/>
                    </a:stretch>
                  </pic:blipFill>
                  <pic:spPr>
                    <a:xfrm>
                      <a:off x="0" y="0"/>
                      <a:ext cx="5486400" cy="41312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6950580, E 516302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