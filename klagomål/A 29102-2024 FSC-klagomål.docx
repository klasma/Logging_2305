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29102-2024 i Bräcke kommun</w:t>
      </w:r>
    </w:p>
    <w:p>
      <w:r>
        <w:t>Detta dokument behandlar höga naturvärden i avverkningsanmälan A 29102-2024 i Bräcke kommun. Denna avverkningsanmälan inkom 2024-07-08 22:49:51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lammticka (VU), tallgråticka (VU), blå taggsvamp (NT), lunglav (NT), mjölsvärting (NT), orange taggsvamp (NT), skrovlig taggsvamp (NT), svart taggsvamp (NT), vaxspindling (NT), äggvaxskivling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4024"/>
            <wp:docPr id="1" name="Picture 1"/>
            <wp:cNvGraphicFramePr>
              <a:graphicFrameLocks noChangeAspect="1"/>
            </wp:cNvGraphicFramePr>
            <a:graphic>
              <a:graphicData uri="http://schemas.openxmlformats.org/drawingml/2006/picture">
                <pic:pic>
                  <pic:nvPicPr>
                    <pic:cNvPr id="0" name="A 29102-2024 karta.png"/>
                    <pic:cNvPicPr/>
                  </pic:nvPicPr>
                  <pic:blipFill>
                    <a:blip r:embed="rId16"/>
                    <a:stretch>
                      <a:fillRect/>
                    </a:stretch>
                  </pic:blipFill>
                  <pic:spPr>
                    <a:xfrm>
                      <a:off x="0" y="0"/>
                      <a:ext cx="5486400" cy="4274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6968029, E 548633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Vaxspindling (NT)</w:t>
      </w:r>
      <w:r>
        <w:t xml:space="preserve"> växer främst i äldre skogar på sandig mark där den bildar mykorrhiza med tall, framförallt på sandiga lavtallhedar. Mager, sandig och brandpräglad tallskog med lång trädkontinuitet bör undantas från trakthyggesbruk och inte kalavverkas. De mest värdefulla lokalerna bör få ett långsiktigt skydd med naturvårdsinriktad skötsel. Arten är placerad högst upp i Skogsstyrelsens värdepyramid för bedömning av skog med höga naturvärden och den är globalt rödlistad som nära hotad (NT), vilket medför ett internationellt ansvar för arten (SLU Artdatabanken, 2024; Nitare &amp; Skogsstyrelsen, 2019; IUCN,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29102-2024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6968029, E 548633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