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28289-2025 i Bräcke kommun</w:t>
      </w:r>
    </w:p>
    <w:p>
      <w:r>
        <w:t>Detta dokument behandlar höga naturvärden i avverkningsanmälan A 28289-2025 i Bräcke kommun. Denna avverkningsanmälan inkom 2025-06-10 14:13:07 och omfattar 12,8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doftskinn (NT), garnlav (NT), granticka (NT), järpe (NT, §4), lunglav (NT), rosenticka (NT), tretåig hackspett (NT, §4), ullticka (NT) och skuggblåslav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28289-2025 karta.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6982566, E 517963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