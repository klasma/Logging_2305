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28599-2021 i Bräcke kommun</w:t>
      </w:r>
    </w:p>
    <w:p>
      <w:r>
        <w:t>Detta dokument behandlar höga naturvärden i avverkningsanmälan A 28599-2021 i Bräcke kommun. Denna avverkningsanmälan inkom 2021-06-09 00:00:00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doftticka (VU, §8), knärot (VU, §8), garnlav (NT), lunglav (NT), rödvingetrast (NT, §4), talltita (NT, §4), tretåig hackspett (NT, §4), äggvaxskivling (NT), ärtsångare (NT, §4), fjällig taggsvamp s.str. (S), skarp dropptaggsvamp (S), spindelblomster (S, §8), stuplav (S), trådticka (S) och trädlärka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2114"/>
            <wp:docPr id="1" name="Picture 1"/>
            <wp:cNvGraphicFramePr>
              <a:graphicFrameLocks noChangeAspect="1"/>
            </wp:cNvGraphicFramePr>
            <a:graphic>
              <a:graphicData uri="http://schemas.openxmlformats.org/drawingml/2006/picture">
                <pic:pic>
                  <pic:nvPicPr>
                    <pic:cNvPr id="0" name="A 28599-2021 karta.png"/>
                    <pic:cNvPicPr/>
                  </pic:nvPicPr>
                  <pic:blipFill>
                    <a:blip r:embed="rId16"/>
                    <a:stretch>
                      <a:fillRect/>
                    </a:stretch>
                  </pic:blipFill>
                  <pic:spPr>
                    <a:xfrm>
                      <a:off x="0" y="0"/>
                      <a:ext cx="5486400" cy="3802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6960322, E 547618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doftticka (VU, §8), knärot (VU, §8), rödvingetrast (NT, §4), talltita (NT, §4), tretåig hackspett (NT, §4), ärtsångare (NT, §4), spindelblomster (S, §8)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1.21 ha med buffertzonerna och får av detta skäl inte avverkas.</w:t>
      </w:r>
    </w:p>
    <w:p>
      <w:pPr>
        <w:pStyle w:val="Caption"/>
      </w:pPr>
      <w:r>
        <w:drawing>
          <wp:inline xmlns:a="http://schemas.openxmlformats.org/drawingml/2006/main" xmlns:pic="http://schemas.openxmlformats.org/drawingml/2006/picture">
            <wp:extent cx="5486400" cy="4515805"/>
            <wp:docPr id="2" name="Picture 2"/>
            <wp:cNvGraphicFramePr>
              <a:graphicFrameLocks noChangeAspect="1"/>
            </wp:cNvGraphicFramePr>
            <a:graphic>
              <a:graphicData uri="http://schemas.openxmlformats.org/drawingml/2006/picture">
                <pic:pic>
                  <pic:nvPicPr>
                    <pic:cNvPr id="0" name="A 28599-2021 karta knärot.png"/>
                    <pic:cNvPicPr/>
                  </pic:nvPicPr>
                  <pic:blipFill>
                    <a:blip r:embed="rId17"/>
                    <a:stretch>
                      <a:fillRect/>
                    </a:stretch>
                  </pic:blipFill>
                  <pic:spPr>
                    <a:xfrm>
                      <a:off x="0" y="0"/>
                      <a:ext cx="5486400" cy="4515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6960322, E 547618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