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19337-2024 i Bräcke kommun</w:t>
      </w:r>
    </w:p>
    <w:p>
      <w:r>
        <w:t>Detta dokument behandlar höga naturvärden i avverkningsanmälan A 19337-2024 i Bräcke kommun. Denna avverkningsanmälan inkom 2024-05-16 23:18:12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granticka (NT), spillkråka (NT, §4), ullticka (NT), vedtrappmossa (NT), guckusko (S, §7), kransrams (S), svavelriska (S), tibast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9337-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6962298, E 511881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guckusko (S, §7)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