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42105-2024 i Bräcke kommun</w:t>
      </w:r>
    </w:p>
    <w:p>
      <w:r>
        <w:t>Detta dokument behandlar höga naturvärden i avverkningsanmälan A 42105-2024 i Bräcke kommun. Denna avverkningsanmälan inkom 2024-09-27 08:45:40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mörk kolflarnlav (NT), ullticka (NT) och violettgrå tagellav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2105-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6952780, E 520169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