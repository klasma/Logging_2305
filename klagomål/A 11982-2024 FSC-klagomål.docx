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11982-2024 i Bräcke kommun</w:t>
      </w:r>
    </w:p>
    <w:p>
      <w:r>
        <w:t>Detta dokument behandlar höga naturvärden i avverkningsanmälan A 11982-2024 i Bräcke kommun. Denna avverkningsanmälan inkom 2024-03-25 22:51:28 och omfattar 2,6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gränsticka (NT), lunglav (NT), ullticka (NT), vedtrappmossa (NT), luddlav (S), skinnlav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2256"/>
            <wp:docPr id="1" name="Picture 1"/>
            <wp:cNvGraphicFramePr>
              <a:graphicFrameLocks noChangeAspect="1"/>
            </wp:cNvGraphicFramePr>
            <a:graphic>
              <a:graphicData uri="http://schemas.openxmlformats.org/drawingml/2006/picture">
                <pic:pic>
                  <pic:nvPicPr>
                    <pic:cNvPr id="0" name="A 11982-2024 karta.png"/>
                    <pic:cNvPicPr/>
                  </pic:nvPicPr>
                  <pic:blipFill>
                    <a:blip r:embed="rId16"/>
                    <a:stretch>
                      <a:fillRect/>
                    </a:stretch>
                  </pic:blipFill>
                  <pic:spPr>
                    <a:xfrm>
                      <a:off x="0" y="0"/>
                      <a:ext cx="5486400" cy="5102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6974751, E 549242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