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21452-2025 i Bräcke kommun</w:t>
      </w:r>
    </w:p>
    <w:p>
      <w:r>
        <w:t>Detta dokument behandlar höga naturvärden i avverkningsanmälan A 21452-2025 i Bräcke kommun. Denna avverkningsanmälan inkom 2025-05-05 13:16:20 och omfattar 28,8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trolldruvemätare (EN), lunglav (NT), kransrams (S), strutbräken (S), svart trolldruva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21452-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6945280, E 531754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9311753"/>
            <wp:docPr id="2" name="Picture 2"/>
            <wp:cNvGraphicFramePr>
              <a:graphicFrameLocks noChangeAspect="1"/>
            </wp:cNvGraphicFramePr>
            <a:graphic>
              <a:graphicData uri="http://schemas.openxmlformats.org/drawingml/2006/picture">
                <pic:pic>
                  <pic:nvPicPr>
                    <pic:cNvPr id="0" name="A 21452-2025 karta knärot.png"/>
                    <pic:cNvPicPr/>
                  </pic:nvPicPr>
                  <pic:blipFill>
                    <a:blip r:embed="rId17"/>
                    <a:stretch>
                      <a:fillRect/>
                    </a:stretch>
                  </pic:blipFill>
                  <pic:spPr>
                    <a:xfrm>
                      <a:off x="0" y="0"/>
                      <a:ext cx="5486400" cy="93117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6945280, E 531754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